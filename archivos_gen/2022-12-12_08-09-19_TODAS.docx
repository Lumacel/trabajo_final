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APELLIDO               NOMBRE                     DNI/AFILIADO       TELEFONO     O.S.</w:t>
        <w:br/>
      </w:r>
    </w:p>
    <w:p>
      <w:r>
        <w:t xml:space="preserve">  1- AGABIOS                GRACIELA                        3903540     2215484944     IOMA</w:t>
      </w:r>
    </w:p>
    <w:p>
      <w:r>
        <w:t xml:space="preserve">  2- ALARCON                HERNAN GABRIEL                 10258547     2215874741     OSPE</w:t>
      </w:r>
    </w:p>
    <w:p>
      <w:r>
        <w:t xml:space="preserve">  3- ALFANO                 MARIO                          12942157     2216708293     IOMA</w:t>
      </w:r>
    </w:p>
    <w:p>
      <w:r>
        <w:t xml:space="preserve">  4- ALUSTIZA               VALERIA                        33777235     2216407017     IOMA</w:t>
      </w:r>
    </w:p>
    <w:p>
      <w:r>
        <w:t xml:space="preserve">  5- AMADO                  MARCELA                         5968270     2215600224     IOMA</w:t>
      </w:r>
    </w:p>
    <w:p>
      <w:r>
        <w:t xml:space="preserve">  6- ANDRADE                MARIA PIA                      23829796      221547745     OSPE</w:t>
      </w:r>
    </w:p>
    <w:p>
      <w:r>
        <w:t xml:space="preserve">  7- BARROZO                JULIO CESAR                    13560750        4570024     IOMA</w:t>
      </w:r>
    </w:p>
    <w:p>
      <w:r>
        <w:t xml:space="preserve">  8- BELLINGUI              HAYDEE                          1748467        4534319     IOMA</w:t>
      </w:r>
    </w:p>
    <w:p>
      <w:r>
        <w:t xml:space="preserve">  9- BERRULI                MARIO ANDRES                    6365654      221569854     IOMA</w:t>
      </w:r>
    </w:p>
    <w:p>
      <w:r>
        <w:t xml:space="preserve"> 10- BOCAGNI                CLAUDIO                        16761131     2215593799     IOMA</w:t>
      </w:r>
    </w:p>
    <w:p>
      <w:r>
        <w:t xml:space="preserve"> 11- BOIANELLI              PABLO                     2027939685600     2215366541     OSPE</w:t>
      </w:r>
    </w:p>
    <w:p>
      <w:r>
        <w:t xml:space="preserve"> 12- BORGOGNO               GUILLERMO                      14371104     2214983634     IOMA</w:t>
      </w:r>
    </w:p>
    <w:p>
      <w:r>
        <w:t xml:space="preserve"> 13- BOTTERO                JORGE                          13560908     2216115146     IOMA</w:t>
      </w:r>
    </w:p>
    <w:p>
      <w:r>
        <w:t xml:space="preserve"> 14- CALETA                 RAUL IGNACIO                   26569698     2215658575     IOMA</w:t>
      </w:r>
    </w:p>
    <w:p>
      <w:r>
        <w:t xml:space="preserve"> 15- CALVO                  JUAN MARTIN                    23654584     2212222222     IOMA</w:t>
      </w:r>
    </w:p>
    <w:p>
      <w:r>
        <w:t xml:space="preserve"> 16- CAPURRO                MARIA AURORA                    4780368     2215903016     IOMA</w:t>
      </w:r>
    </w:p>
    <w:p>
      <w:r>
        <w:t xml:space="preserve"> 17- CARERI                 JOSE                            4647521        4213607     IOMA</w:t>
      </w:r>
    </w:p>
    <w:p>
      <w:r>
        <w:t xml:space="preserve"> 18- CARRETTO               TERESA                          3489417     2214405937     IOMA</w:t>
      </w:r>
    </w:p>
    <w:p>
      <w:r>
        <w:t xml:space="preserve"> 19- CARRILLO               JUAN CARLOS                    10270572     2215641145     IOMA</w:t>
      </w:r>
    </w:p>
    <w:p>
      <w:r>
        <w:t xml:space="preserve"> 20- CARUSO                 FRANCISCO HORACIO              65233652      221265652     IOMA</w:t>
      </w:r>
    </w:p>
    <w:p>
      <w:r>
        <w:t xml:space="preserve"> 21- CASENAVE               JOSE LUIS                      23829796     2216418758     IOMA</w:t>
      </w:r>
    </w:p>
    <w:p>
      <w:r>
        <w:t xml:space="preserve"> 22- COLOCHINI              FABIAN ESTEBAN                 35698785     2214125896     IOMA</w:t>
      </w:r>
    </w:p>
    <w:p>
      <w:r>
        <w:t xml:space="preserve"> 23- COLOMBRES              MARTIN HUGO                     4523698     2216532154     OSPE</w:t>
      </w:r>
    </w:p>
    <w:p>
      <w:r>
        <w:t xml:space="preserve"> 24- CONSTANTINI            SAUL RICARDO                    7896987      221569987     IOMA</w:t>
      </w:r>
    </w:p>
    <w:p>
      <w:r>
        <w:t xml:space="preserve"> 25- CONTINI                JULIANA ADELA                  23569874     2213655874     OSPE</w:t>
      </w:r>
    </w:p>
    <w:p>
      <w:r>
        <w:t xml:space="preserve"> 26- CONTRERAS              MARIA MARTA                     4658598      221569875     OSPE</w:t>
      </w:r>
    </w:p>
    <w:p>
      <w:r>
        <w:t xml:space="preserve"> 27- CORTINA                DANIEL OSVALDO                 23569987        4527046     OSPE</w:t>
      </w:r>
    </w:p>
    <w:p>
      <w:r>
        <w:t xml:space="preserve"> 28- CORVALAN               DARIO FEDERICO                 15698874        4501265     IOMA</w:t>
      </w:r>
    </w:p>
    <w:p>
      <w:r>
        <w:t xml:space="preserve"> 29- CRHA                   GLADYS                         24729956     2215618652     IOMA</w:t>
      </w:r>
    </w:p>
    <w:p>
      <w:r>
        <w:t xml:space="preserve"> 30- DELLAGIOVANNA          ESTELA                          6036349     2215962542     IOMA</w:t>
      </w:r>
    </w:p>
    <w:p>
      <w:r>
        <w:t xml:space="preserve"> 31- DERITO                 OSCAR                           4646014     2214545786     IOMA</w:t>
      </w:r>
    </w:p>
    <w:p>
      <w:r>
        <w:t xml:space="preserve"> 32- DESIDERIO              OSCAR                          14045162        4570024     IOMA</w:t>
      </w:r>
    </w:p>
    <w:p>
      <w:r>
        <w:t xml:space="preserve"> 33- DIAZ                   ARIEL OMAR                     29994415     2215989112     IOMA</w:t>
      </w:r>
    </w:p>
    <w:p>
      <w:r>
        <w:t xml:space="preserve"> 34- DIAZ                   CRISTINA                        5949752     2214386922     IOMA</w:t>
      </w:r>
    </w:p>
    <w:p>
      <w:r>
        <w:t xml:space="preserve"> 35- DIPIETRO               HELENA MARIA                   15654254     2215269874     IOMA</w:t>
      </w:r>
    </w:p>
    <w:p>
      <w:r>
        <w:t xml:space="preserve"> 36- DIPIETRO               JORGELINA                      35698874     2215696958     IOMA</w:t>
      </w:r>
    </w:p>
    <w:p>
      <w:r>
        <w:t xml:space="preserve"> 37- DONADI                 SILVIA                         14995009     2215616402     IOMA</w:t>
      </w:r>
    </w:p>
    <w:p>
      <w:r>
        <w:t xml:space="preserve"> 38- DONATI                 FERNANDO                       20440847     2215037796     IOMA</w:t>
      </w:r>
    </w:p>
    <w:p>
      <w:r>
        <w:t xml:space="preserve"> 39- DUBA                   OMAR                            8424438     2215425300     IOMA</w:t>
      </w:r>
    </w:p>
    <w:p>
      <w:r>
        <w:t xml:space="preserve"> 40- DUCHINI                RUBEN                          10313315     2215404110     IOMA</w:t>
      </w:r>
    </w:p>
    <w:p>
      <w:r>
        <w:t xml:space="preserve"> 41- ESCARAY                MARCELA                        13581474     2216708293     IOMA</w:t>
      </w:r>
    </w:p>
    <w:p>
      <w:r>
        <w:t xml:space="preserve"> 42- FAVERO                 LUCAS ARIEL                    23654587     2215269874     IOMA</w:t>
      </w:r>
    </w:p>
    <w:p>
      <w:r>
        <w:t xml:space="preserve"> 43- FERRARO                CARLOS URIEL                   23859965        4525878     IOMA</w:t>
      </w:r>
    </w:p>
    <w:p>
      <w:r>
        <w:t xml:space="preserve"> 44- FERRO                  JULIO                          23856985     2215245425     OSPE</w:t>
      </w:r>
    </w:p>
    <w:p>
      <w:r>
        <w:t xml:space="preserve"> 45- FIORDOS                JAZMIN                         23698987     2215236545     OSPE</w:t>
      </w:r>
    </w:p>
    <w:p>
      <w:r>
        <w:t xml:space="preserve"> 46- FLORES                 AURORA                         13613410     2213507814     IOMA</w:t>
      </w:r>
    </w:p>
    <w:p>
      <w:r>
        <w:t xml:space="preserve"> 47- FRANCARIO              BEATRIZ                         5384870        4570024     IOMA</w:t>
      </w:r>
    </w:p>
    <w:p>
      <w:r>
        <w:t xml:space="preserve"> 48- FRANCO                 LUIS DANIEL                    23654587      221547587     OSPE</w:t>
      </w:r>
    </w:p>
    <w:p>
      <w:r>
        <w:t xml:space="preserve"> 49- FRATTINI               MARIA DEL CARMEN                3905132     2215543549     IOMA</w:t>
      </w:r>
    </w:p>
    <w:p>
      <w:r>
        <w:t xml:space="preserve"> 50- GALLARDO               ESTELA MARIS                    6987874      221526685     OSPE</w:t>
      </w:r>
    </w:p>
    <w:p>
      <w:r>
        <w:t xml:space="preserve"> 51- GARCIA                 CARLA                          29307048     1154995146     IOMA</w:t>
      </w:r>
    </w:p>
    <w:p>
      <w:r>
        <w:t xml:space="preserve"> 52- GARGANO                ALICIA                          5384680     2215546810     IOMA</w:t>
      </w:r>
    </w:p>
    <w:p>
      <w:r>
        <w:t xml:space="preserve"> 53- GELVES                 SABRINA                         7779151     2213535761     IOMA</w:t>
      </w:r>
    </w:p>
    <w:p>
      <w:r>
        <w:t xml:space="preserve"> 54- GIRANDO                OLGA                            4659295        4570024     IOMA</w:t>
      </w:r>
    </w:p>
    <w:p>
      <w:r>
        <w:t xml:space="preserve"> 55- GIUSTI                 FLORENCIA FERNANDA             12526654      221526987     IOMA</w:t>
      </w:r>
    </w:p>
    <w:p>
      <w:r>
        <w:t xml:space="preserve"> 56- GOBELLO                MARCELA                        30962901     2215909033     IOMA</w:t>
      </w:r>
    </w:p>
    <w:p>
      <w:r>
        <w:t xml:space="preserve"> 57- GOLUBEFF               MARCELO                        17663266     2216118161     IOMA</w:t>
      </w:r>
    </w:p>
    <w:p>
      <w:r>
        <w:t xml:space="preserve"> 58- GOMEZ                  JUAN PEDRO                     46569698     2215055474     OSPE</w:t>
      </w:r>
    </w:p>
    <w:p>
      <w:r>
        <w:t xml:space="preserve"> 59- GONZALEZ               JUAN CARLOS                     5180732        4570024     IOMA</w:t>
      </w:r>
    </w:p>
    <w:p>
      <w:r>
        <w:t xml:space="preserve"> 60- GONZALEZ               LILIANA                        17666579        4213607     IOMA</w:t>
      </w:r>
    </w:p>
    <w:p>
      <w:r>
        <w:t xml:space="preserve"> 61- GOROSITO               FERNANDO JAVIER                20321254      221526654     IOMA</w:t>
      </w:r>
    </w:p>
    <w:p>
      <w:r>
        <w:t xml:space="preserve"> 62- GRANZOTTO              JOSE                            8577472        4570024     IOMA</w:t>
      </w:r>
    </w:p>
    <w:p>
      <w:r>
        <w:t xml:space="preserve"> 63- GREGORIO               RENATO URIEL                   15698587      221541547     IOMA</w:t>
      </w:r>
    </w:p>
    <w:p>
      <w:r>
        <w:t xml:space="preserve"> 64- GUTIERREZ              CELINA                         14464180     2216249290     IOMA</w:t>
      </w:r>
    </w:p>
    <w:p>
      <w:r>
        <w:t xml:space="preserve"> 65- GUZMAN                 SONIA BEATRIZ                  25698785     2215255874     IOMA</w:t>
      </w:r>
    </w:p>
    <w:p>
      <w:r>
        <w:t xml:space="preserve"> 66- HASTARITA              GABRIEL ANTONIO                 5698987     2215474747     OSPE</w:t>
      </w:r>
    </w:p>
    <w:p>
      <w:r>
        <w:t xml:space="preserve"> 67- HERNANDEZ              HORACIO CESTINO                15632638     2215236524     IOMA</w:t>
      </w:r>
    </w:p>
    <w:p>
      <w:r>
        <w:t xml:space="preserve"> 68- HERNANDEZ              MARCELA JULIA                  32658587        4825457     IOMA</w:t>
      </w:r>
    </w:p>
    <w:p>
      <w:r>
        <w:t xml:space="preserve"> 69- HERRERA                CARLOS DANIEL                   4324567     2214351367     IOMA</w:t>
      </w:r>
    </w:p>
    <w:p>
      <w:r>
        <w:t xml:space="preserve"> 70- JOANTEGUI              HECTOR MIGUEL                   4654521      223458741     IOMA</w:t>
      </w:r>
    </w:p>
    <w:p>
      <w:r>
        <w:t xml:space="preserve"> 71- KUNERT                 AMALIA                         17620164        4816851     IOMA</w:t>
      </w:r>
    </w:p>
    <w:p>
      <w:r>
        <w:t xml:space="preserve"> 72- LAMPUGNANI             MARIA CAROLINA                 29132042     2216791704     IOMA</w:t>
      </w:r>
    </w:p>
    <w:p>
      <w:r>
        <w:t xml:space="preserve"> 73- LE MURA                 SOFIA                         38665687     2213507814     IOMA</w:t>
      </w:r>
    </w:p>
    <w:p>
      <w:r>
        <w:t xml:space="preserve"> 74- LE MURA                SEBASTIAN                       8365602     2213507814     IOMA</w:t>
      </w:r>
    </w:p>
    <w:p>
      <w:r>
        <w:t xml:space="preserve"> 75- LEIVA SANCHEZ          GRETTA YOVANA                 195636542     2214356525     IOMA</w:t>
      </w:r>
    </w:p>
    <w:p>
      <w:r>
        <w:t xml:space="preserve"> 76- LEON NISTAL            EVANGELINA                     14285166     2214570024     IOMA</w:t>
      </w:r>
    </w:p>
    <w:p>
      <w:r>
        <w:t xml:space="preserve"> 77- LOMANTO                ANDRES                         10523654     2215425878     IOMA</w:t>
      </w:r>
    </w:p>
    <w:p>
      <w:r>
        <w:t xml:space="preserve"> 78- LOMANTO                CARLOS DANIEL                  10258568     2215698741     IOMA</w:t>
      </w:r>
    </w:p>
    <w:p>
      <w:r>
        <w:t xml:space="preserve"> 79- LOMBARDO               TATIANA                        26354587      221547522     OSPE</w:t>
      </w:r>
    </w:p>
    <w:p>
      <w:r>
        <w:t xml:space="preserve"> 80- LONGUI                 MARTIN                         24835308     2216014182     IOMA</w:t>
      </w:r>
    </w:p>
    <w:p>
      <w:r>
        <w:t xml:space="preserve"> 81- LOPEZ                  CARLOS                          6542587     2215874741     PAMI</w:t>
      </w:r>
    </w:p>
    <w:p>
      <w:r>
        <w:t xml:space="preserve"> 82- LORENZETTI             ANTONIO MAURICIO                5698785      221525365     IOMA</w:t>
      </w:r>
    </w:p>
    <w:p>
      <w:r>
        <w:t xml:space="preserve"> 83- LUNA                   GRACIEL                        10815280     2215341172     IOMA</w:t>
      </w:r>
    </w:p>
    <w:p>
      <w:r>
        <w:t xml:space="preserve"> 84- MARRERO                JULIAN                         25563654      221525645     IOMA</w:t>
      </w:r>
    </w:p>
    <w:p>
      <w:r>
        <w:t xml:space="preserve"> 85- MARTINEZ               MARIA INES                     11289162        4213607     IOMA</w:t>
      </w:r>
    </w:p>
    <w:p>
      <w:r>
        <w:t xml:space="preserve"> 86- MARTINEZ               SERGIO URIEL                   23569987     2215698547     IOMA</w:t>
      </w:r>
    </w:p>
    <w:p>
      <w:r>
        <w:t xml:space="preserve"> 87- MARTINEZ DE ROTELA     ELSA                            4778502     2216276383     IOMA</w:t>
      </w:r>
    </w:p>
    <w:p>
      <w:r>
        <w:t xml:space="preserve"> 88- MARTINEZ DE ROTELA     JUANA                           4585698      221548587     IOMA</w:t>
      </w:r>
    </w:p>
    <w:p>
      <w:r>
        <w:t xml:space="preserve"> 89- MATTO                  GABRIELA                       17225650     2215547006     IOMA</w:t>
      </w:r>
    </w:p>
    <w:p>
      <w:r>
        <w:t xml:space="preserve"> 90- MELLEA                 FRANCISCO                       4982763        4519680     IOMA</w:t>
      </w:r>
    </w:p>
    <w:p>
      <w:r>
        <w:t xml:space="preserve"> 91- MELLEA                 MONICA                         26946205     2214407270     IOMA</w:t>
      </w:r>
    </w:p>
    <w:p>
      <w:r>
        <w:t xml:space="preserve"> 92- MOLLOY                 MARCELO                        17345742     2214209668     IOMA</w:t>
      </w:r>
    </w:p>
    <w:p>
      <w:r>
        <w:t xml:space="preserve"> 93- MONTERO                JUAN RAMON                     28896987      221323432     IOMA</w:t>
      </w:r>
    </w:p>
    <w:p>
      <w:r>
        <w:t xml:space="preserve"> 94- MOYA                   VANESA                         27821064     2214983634     IOMA</w:t>
      </w:r>
    </w:p>
    <w:p>
      <w:r>
        <w:t xml:space="preserve"> 95- MURACE                 SANTIAGO                       12942734        4534319     IOMA</w:t>
      </w:r>
    </w:p>
    <w:p>
      <w:r>
        <w:t xml:space="preserve"> 96- MURACE                 YANINA                         30281732        4534319     IOMA</w:t>
      </w:r>
    </w:p>
    <w:p>
      <w:r>
        <w:t xml:space="preserve"> 97- NACARATE               MARTA                           4257821     2215411216     IOMA</w:t>
      </w:r>
    </w:p>
    <w:p>
      <w:r>
        <w:t xml:space="preserve"> 98- OCAÑA                  GRACIELA                        3903540     2215484944     IOMA</w:t>
      </w:r>
    </w:p>
    <w:p>
      <w:r>
        <w:t xml:space="preserve"> 99- PAEZ                   ALEJANDRO                      18070429     2214351641     IOMA</w:t>
      </w:r>
    </w:p>
    <w:p>
      <w:r>
        <w:t>100- PASCIUCO               MARTIN RENATO                  24569875      221548789     IOMA</w:t>
      </w:r>
    </w:p>
    <w:p>
      <w:r>
        <w:t>101- PERONI                 GUILLERMO                      16223024     2215687543     IOMA</w:t>
      </w:r>
    </w:p>
    <w:p>
      <w:r>
        <w:t>102- PERROTTA               MIRTA                          17875947     2214760612     IOMA</w:t>
      </w:r>
    </w:p>
    <w:p>
      <w:r>
        <w:t>103- PETRAGLIA              ANA MARIA                     235698745     2215474141     OSPE</w:t>
      </w:r>
    </w:p>
    <w:p>
      <w:r>
        <w:t>104- POLLOLA                ROBERTO                        16875877     2215616012     IOMA</w:t>
      </w:r>
    </w:p>
    <w:p>
      <w:r>
        <w:t>105- PRADERIO               MARIANO FERNANDO               19863921     2215896325     IOMA</w:t>
      </w:r>
    </w:p>
    <w:p>
      <w:r>
        <w:t>106- QUESNOT                MONICA BEATRIZ                 13423077        4709421     IOMA</w:t>
      </w:r>
    </w:p>
    <w:p>
      <w:r>
        <w:t>107- QUINTEROS              RAUL PEDRO                      4585236        4527046     OSPE</w:t>
      </w:r>
    </w:p>
    <w:p>
      <w:r>
        <w:t>108- RAMIREZ                FLORINDA                        5794901     2213535761     IOMA</w:t>
      </w:r>
    </w:p>
    <w:p>
      <w:r>
        <w:t>109- RAMIREZ                GASTON ESTEBAN                 23829796     2215626541     IOMA</w:t>
      </w:r>
    </w:p>
    <w:p>
      <w:r>
        <w:t>110- RAMIREZ                NESTOR ALEJANDRO               27856987     2215417857     IOMA</w:t>
      </w:r>
    </w:p>
    <w:p>
      <w:r>
        <w:t>111- RECCHIONI              LILIANA                         4441843     2216193483     IOMA</w:t>
      </w:r>
    </w:p>
    <w:p>
      <w:r>
        <w:t>112- REMORINI               JUAN DANIEL                    18587478      221525687     OSPE</w:t>
      </w:r>
    </w:p>
    <w:p>
      <w:r>
        <w:t>113- RHO                    CARLA PATRICIA                 13236654        4521223     IOMA</w:t>
      </w:r>
    </w:p>
    <w:p>
      <w:r>
        <w:t>114- RODRIGUEZ              FERNANDO ARIEL                 46570288     2215214787     OSPE</w:t>
      </w:r>
    </w:p>
    <w:p>
      <w:r>
        <w:t>115- RULLI                  EDGARDO                   2011701382100     2215423698     OSPE</w:t>
      </w:r>
    </w:p>
    <w:p>
      <w:r>
        <w:t>116- SANABRIA               ARIEL                          23131379     2214983634     IOMA</w:t>
      </w:r>
    </w:p>
    <w:p>
      <w:r>
        <w:t>117- SARAVI                 ERNESTO                         5139167     2214386922     IOMA</w:t>
      </w:r>
    </w:p>
    <w:p>
      <w:r>
        <w:t>118- SAULLO                 MARCELO                        18623839     2215671488     IOMA</w:t>
      </w:r>
    </w:p>
    <w:p>
      <w:r>
        <w:t>119- SAULLO                 MARIA JOSEFINA                 42827256     2215671489     IOMA</w:t>
      </w:r>
    </w:p>
    <w:p>
      <w:r>
        <w:t>120- SERRANO                ALICIA                         10705860     2215641145     IOMA</w:t>
      </w:r>
    </w:p>
    <w:p>
      <w:r>
        <w:t>121- SIDOTI                 SELENA                         23829534     2214983634     IOMA</w:t>
      </w:r>
    </w:p>
    <w:p>
      <w:r>
        <w:t>122- SPACAROTEL             MARCELA                        20702343     2216118161     IOMA</w:t>
      </w:r>
    </w:p>
    <w:p>
      <w:r>
        <w:t>123- STAROPOLI              MARCELA                        18710660     2213108197     IOMA</w:t>
      </w:r>
    </w:p>
    <w:p>
      <w:r>
        <w:t>124- SUPINO                 AGUSTINA                       40756035     2213592503     IOMA</w:t>
      </w:r>
    </w:p>
    <w:p>
      <w:r>
        <w:t>125- TETAMANTI              ANA MARIA                      15236654     2215255454     IOMA</w:t>
      </w:r>
    </w:p>
    <w:p>
      <w:r>
        <w:t>126- TISSERA                FACUNDO                        27122339     2215738117     IOMA</w:t>
      </w:r>
    </w:p>
    <w:p>
      <w:r>
        <w:t>127- TISSIERES              GASTON PURO                     5698741      221569874     IOMA</w:t>
      </w:r>
    </w:p>
    <w:p>
      <w:r>
        <w:t>128- TOLARECHIPI            MARIA SUSANA                    3115007     2215992883     IOMA</w:t>
      </w:r>
    </w:p>
    <w:p>
      <w:r>
        <w:t>129- TORRENTE               JAZMIN AZUL                    36569985     2213216547     IOMA</w:t>
      </w:r>
    </w:p>
    <w:p>
      <w:r>
        <w:t>130- TORRES                 CARLOS ALBERTO                 35656598     2215454545     IOMA</w:t>
      </w:r>
    </w:p>
    <w:p>
      <w:r>
        <w:t>131- TRAPERO                ARIEL PABLO                    23654587     2215258582     IOMA</w:t>
      </w:r>
    </w:p>
    <w:p>
      <w:r>
        <w:t>132- TROMBINI               ANGEL RAUL                      6896987     2215636987     IOMA</w:t>
      </w:r>
    </w:p>
    <w:p>
      <w:r>
        <w:t>133- VARANO                 PAULA                          23322277     2215904510     IOMA</w:t>
      </w:r>
    </w:p>
    <w:sectPr w:rsidR="00FC693F" w:rsidRPr="0006063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