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APELLIDO               NOMBRE                     DNI/AFILIADO       TELEFONO     O.S.</w:t>
        <w:br/>
      </w:r>
    </w:p>
    <w:p>
      <w:r>
        <w:t xml:space="preserve">  1- ALARCON                HERNAN GABRIEL                 10258547     2215874741     OSPE</w:t>
      </w:r>
    </w:p>
    <w:p>
      <w:r>
        <w:t xml:space="preserve">  2- ANDRADE                MARIA PIA                      23829796      221547745     OSPE</w:t>
      </w:r>
    </w:p>
    <w:p>
      <w:r>
        <w:t xml:space="preserve">  3- BOIANELLI              PABLO                     2027939685600     2215366541     OSPE</w:t>
      </w:r>
    </w:p>
    <w:p>
      <w:r>
        <w:t xml:space="preserve">  4- COLOMBRES              MARTIN HUGO                     4523698     2216532154     OSPE</w:t>
      </w:r>
    </w:p>
    <w:p>
      <w:r>
        <w:t xml:space="preserve">  5- CONTINI                JULIANA ADELA                  23569874     2213655874     OSPE</w:t>
      </w:r>
    </w:p>
    <w:p>
      <w:r>
        <w:t xml:space="preserve">  6- CONTRERAS              MARIA MARTA                     4658598      221569875     OSPE</w:t>
      </w:r>
    </w:p>
    <w:p>
      <w:r>
        <w:t xml:space="preserve">  7- CORTINA                DANIEL OSVALDO                 23569987        4527046     OSPE</w:t>
      </w:r>
    </w:p>
    <w:p>
      <w:r>
        <w:t xml:space="preserve">  8- FERRO                  JULIO                          23856985     2215245425     OSPE</w:t>
      </w:r>
    </w:p>
    <w:p>
      <w:r>
        <w:t xml:space="preserve">  9- FIORDOS                JAZMIN                         23698987     2215236545     OSPE</w:t>
      </w:r>
    </w:p>
    <w:p>
      <w:r>
        <w:t xml:space="preserve"> 10- FRANCO                 LUIS DANIEL                    23654587      221547587     OSPE</w:t>
      </w:r>
    </w:p>
    <w:p>
      <w:r>
        <w:t xml:space="preserve"> 11- GALLARDO               ESTELA MARIS                    6987874      221526685     OSPE</w:t>
      </w:r>
    </w:p>
    <w:p>
      <w:r>
        <w:t xml:space="preserve"> 12- GOMEZ                  JUAN PEDRO                     46569698     2215055474     OSPE</w:t>
      </w:r>
    </w:p>
    <w:p>
      <w:r>
        <w:t xml:space="preserve"> 13- HASTARITA              GABRIEL ANTONIO                 5698987     2215474747     OSPE</w:t>
      </w:r>
    </w:p>
    <w:p>
      <w:r>
        <w:t xml:space="preserve"> 14- LOMBARDO               TATIANA                        26354587      221547522     OSPE</w:t>
      </w:r>
    </w:p>
    <w:p>
      <w:r>
        <w:t xml:space="preserve"> 15- PETRAGLIA              ANA MARIA                     235698745     2215474141     OSPE</w:t>
      </w:r>
    </w:p>
    <w:p>
      <w:r>
        <w:t xml:space="preserve"> 16- QUINTEROS              RAUL PEDRO                      4585236        4527046     OSPE</w:t>
      </w:r>
    </w:p>
    <w:p>
      <w:r>
        <w:t xml:space="preserve"> 17- REMORINI               JUAN DANIEL                    18587478      221525687     OSPE</w:t>
      </w:r>
    </w:p>
    <w:p>
      <w:r>
        <w:t xml:space="preserve"> 18- RODRIGUEZ              FERNANDO ARIEL                 46570288     2215214787     OSPE</w:t>
      </w:r>
    </w:p>
    <w:p>
      <w:r>
        <w:t xml:space="preserve"> 19- RULLI                  EDGARDO                   2011701382100     2215423698     OSPE</w:t>
      </w:r>
    </w:p>
    <w:sectPr w:rsidR="00FC693F" w:rsidRPr="0006063C" w:rsidSect="00034616">
      <w:pgSz w:w="12240" w:h="15840"/>
      <w:pgMar w:top="85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